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45B80" w14:textId="77777777" w:rsidR="00F00AA9" w:rsidRPr="006635D6" w:rsidRDefault="00000000">
      <w:pPr>
        <w:pStyle w:val="Heading1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📝</w:t>
      </w:r>
      <w:r w:rsidRPr="006635D6">
        <w:rPr>
          <w:rFonts w:ascii="SF Pro" w:hAnsi="SF Pro"/>
        </w:rPr>
        <w:t xml:space="preserve"> Module 1 Worksheet: What is GIS?</w:t>
      </w:r>
    </w:p>
    <w:p w14:paraId="01AC309B" w14:textId="77777777" w:rsidR="006635D6" w:rsidRPr="006635D6" w:rsidRDefault="006635D6">
      <w:pPr>
        <w:rPr>
          <w:rFonts w:ascii="SF Pro" w:hAnsi="SF Pro"/>
        </w:rPr>
      </w:pPr>
    </w:p>
    <w:p w14:paraId="2C373CCE" w14:textId="7C55C67A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This is your companion to Module 1: What is GIS?</w:t>
      </w:r>
      <w:r w:rsidRPr="006635D6">
        <w:rPr>
          <w:rFonts w:ascii="SF Pro" w:hAnsi="SF Pro"/>
        </w:rPr>
        <w:br/>
        <w:t>It’s designed to help you reflect, sketch, and connect what you learn to the real world. You can complete it digitally or print it out — whatever works best for you.</w:t>
      </w:r>
    </w:p>
    <w:p w14:paraId="5E2475B0" w14:textId="77777777" w:rsidR="00F00AA9" w:rsidRPr="006635D6" w:rsidRDefault="00000000">
      <w:pPr>
        <w:pStyle w:val="Heading2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⏱️</w:t>
      </w:r>
      <w:r w:rsidRPr="006635D6">
        <w:rPr>
          <w:rFonts w:ascii="SF Pro" w:hAnsi="SF Pro"/>
        </w:rPr>
        <w:t xml:space="preserve"> 60-Second Definition Challenge</w:t>
      </w:r>
    </w:p>
    <w:p w14:paraId="37C3CC63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Prompt: “What is GIS?”</w:t>
      </w:r>
    </w:p>
    <w:p w14:paraId="6D84B792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⏳</w:t>
      </w:r>
      <w:r w:rsidRPr="006635D6">
        <w:rPr>
          <w:rFonts w:ascii="SF Pro" w:hAnsi="SF Pro"/>
        </w:rPr>
        <w:t xml:space="preserve"> Set a timer for 1 minute. Free-write or sketch your answer. Don’t worry about getting it perfect — just get your ideas out.</w:t>
      </w:r>
    </w:p>
    <w:p w14:paraId="1783526E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Your Response:</w:t>
      </w:r>
    </w:p>
    <w:p w14:paraId="23FDF924" w14:textId="1D30CADB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614B8FE0" w14:textId="77777777" w:rsidR="00F00AA9" w:rsidRPr="006635D6" w:rsidRDefault="00000000">
      <w:pPr>
        <w:pStyle w:val="Heading2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🧠</w:t>
      </w:r>
      <w:r w:rsidRPr="006635D6">
        <w:rPr>
          <w:rFonts w:ascii="SF Pro" w:hAnsi="SF Pro"/>
        </w:rPr>
        <w:t xml:space="preserve"> Core Components of GIS</w:t>
      </w:r>
    </w:p>
    <w:p w14:paraId="2ADB6E40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Match each GIS component to your understanding of what it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00AA9" w:rsidRPr="006635D6" w14:paraId="0B311612" w14:textId="77777777">
        <w:tc>
          <w:tcPr>
            <w:tcW w:w="4320" w:type="dxa"/>
          </w:tcPr>
          <w:p w14:paraId="3F2159FA" w14:textId="77777777" w:rsidR="00F00AA9" w:rsidRPr="006635D6" w:rsidRDefault="00000000">
            <w:pPr>
              <w:rPr>
                <w:rFonts w:ascii="SF Pro" w:hAnsi="SF Pro"/>
              </w:rPr>
            </w:pPr>
            <w:r w:rsidRPr="006635D6">
              <w:rPr>
                <w:rFonts w:ascii="SF Pro" w:hAnsi="SF Pro"/>
              </w:rPr>
              <w:t>GIS Component</w:t>
            </w:r>
          </w:p>
        </w:tc>
        <w:tc>
          <w:tcPr>
            <w:tcW w:w="4320" w:type="dxa"/>
          </w:tcPr>
          <w:p w14:paraId="7D85A5A8" w14:textId="77777777" w:rsidR="00F00AA9" w:rsidRPr="006635D6" w:rsidRDefault="00000000">
            <w:pPr>
              <w:rPr>
                <w:rFonts w:ascii="SF Pro" w:hAnsi="SF Pro"/>
              </w:rPr>
            </w:pPr>
            <w:r w:rsidRPr="006635D6">
              <w:rPr>
                <w:rFonts w:ascii="SF Pro" w:hAnsi="SF Pro"/>
              </w:rPr>
              <w:t>What It Means to Me</w:t>
            </w:r>
          </w:p>
        </w:tc>
      </w:tr>
      <w:tr w:rsidR="00F00AA9" w:rsidRPr="006635D6" w14:paraId="41B78CAC" w14:textId="77777777">
        <w:tc>
          <w:tcPr>
            <w:tcW w:w="4320" w:type="dxa"/>
          </w:tcPr>
          <w:p w14:paraId="75286390" w14:textId="77777777" w:rsidR="00F00AA9" w:rsidRPr="006635D6" w:rsidRDefault="00000000">
            <w:pPr>
              <w:rPr>
                <w:rFonts w:ascii="SF Pro" w:hAnsi="SF Pro"/>
              </w:rPr>
            </w:pPr>
            <w:r w:rsidRPr="006635D6">
              <w:rPr>
                <w:rFonts w:ascii="Apple Color Emoji" w:hAnsi="Apple Color Emoji" w:cs="Apple Color Emoji"/>
              </w:rPr>
              <w:t>🗺️</w:t>
            </w:r>
            <w:r w:rsidRPr="006635D6">
              <w:rPr>
                <w:rFonts w:ascii="SF Pro" w:hAnsi="SF Pro"/>
              </w:rPr>
              <w:t xml:space="preserve"> Geographic Data</w:t>
            </w:r>
          </w:p>
        </w:tc>
        <w:tc>
          <w:tcPr>
            <w:tcW w:w="4320" w:type="dxa"/>
          </w:tcPr>
          <w:p w14:paraId="29807FE7" w14:textId="77777777" w:rsidR="00F00AA9" w:rsidRPr="006635D6" w:rsidRDefault="00F00AA9">
            <w:pPr>
              <w:rPr>
                <w:rFonts w:ascii="SF Pro" w:hAnsi="SF Pro"/>
              </w:rPr>
            </w:pPr>
          </w:p>
        </w:tc>
      </w:tr>
      <w:tr w:rsidR="00F00AA9" w:rsidRPr="006635D6" w14:paraId="4985EB45" w14:textId="77777777">
        <w:tc>
          <w:tcPr>
            <w:tcW w:w="4320" w:type="dxa"/>
          </w:tcPr>
          <w:p w14:paraId="399C6E76" w14:textId="77777777" w:rsidR="00F00AA9" w:rsidRPr="006635D6" w:rsidRDefault="00000000">
            <w:pPr>
              <w:rPr>
                <w:rFonts w:ascii="SF Pro" w:hAnsi="SF Pro"/>
              </w:rPr>
            </w:pPr>
            <w:r w:rsidRPr="006635D6">
              <w:rPr>
                <w:rFonts w:ascii="Apple Color Emoji" w:hAnsi="Apple Color Emoji" w:cs="Apple Color Emoji"/>
              </w:rPr>
              <w:t>📊</w:t>
            </w:r>
            <w:r w:rsidRPr="006635D6">
              <w:rPr>
                <w:rFonts w:ascii="SF Pro" w:hAnsi="SF Pro"/>
              </w:rPr>
              <w:t xml:space="preserve"> Attribute Data</w:t>
            </w:r>
          </w:p>
        </w:tc>
        <w:tc>
          <w:tcPr>
            <w:tcW w:w="4320" w:type="dxa"/>
          </w:tcPr>
          <w:p w14:paraId="414685C0" w14:textId="77777777" w:rsidR="00F00AA9" w:rsidRPr="006635D6" w:rsidRDefault="00F00AA9">
            <w:pPr>
              <w:rPr>
                <w:rFonts w:ascii="SF Pro" w:hAnsi="SF Pro"/>
              </w:rPr>
            </w:pPr>
          </w:p>
        </w:tc>
      </w:tr>
      <w:tr w:rsidR="00F00AA9" w:rsidRPr="006635D6" w14:paraId="600BA827" w14:textId="77777777">
        <w:tc>
          <w:tcPr>
            <w:tcW w:w="4320" w:type="dxa"/>
          </w:tcPr>
          <w:p w14:paraId="319F8BB6" w14:textId="77777777" w:rsidR="00F00AA9" w:rsidRPr="006635D6" w:rsidRDefault="00000000">
            <w:pPr>
              <w:rPr>
                <w:rFonts w:ascii="SF Pro" w:hAnsi="SF Pro"/>
              </w:rPr>
            </w:pPr>
            <w:r w:rsidRPr="006635D6">
              <w:rPr>
                <w:rFonts w:ascii="Apple Color Emoji" w:hAnsi="Apple Color Emoji" w:cs="Apple Color Emoji"/>
              </w:rPr>
              <w:t>💻</w:t>
            </w:r>
            <w:r w:rsidRPr="006635D6">
              <w:rPr>
                <w:rFonts w:ascii="SF Pro" w:hAnsi="SF Pro"/>
              </w:rPr>
              <w:t xml:space="preserve"> Software Tools</w:t>
            </w:r>
          </w:p>
        </w:tc>
        <w:tc>
          <w:tcPr>
            <w:tcW w:w="4320" w:type="dxa"/>
          </w:tcPr>
          <w:p w14:paraId="50BF9032" w14:textId="77777777" w:rsidR="00F00AA9" w:rsidRPr="006635D6" w:rsidRDefault="00F00AA9">
            <w:pPr>
              <w:rPr>
                <w:rFonts w:ascii="SF Pro" w:hAnsi="SF Pro"/>
              </w:rPr>
            </w:pPr>
          </w:p>
        </w:tc>
      </w:tr>
      <w:tr w:rsidR="00F00AA9" w:rsidRPr="006635D6" w14:paraId="5D13EC06" w14:textId="77777777">
        <w:tc>
          <w:tcPr>
            <w:tcW w:w="4320" w:type="dxa"/>
          </w:tcPr>
          <w:p w14:paraId="3A3EBFC7" w14:textId="77777777" w:rsidR="00F00AA9" w:rsidRPr="006635D6" w:rsidRDefault="00000000">
            <w:pPr>
              <w:rPr>
                <w:rFonts w:ascii="SF Pro" w:hAnsi="SF Pro"/>
              </w:rPr>
            </w:pPr>
            <w:r w:rsidRPr="006635D6">
              <w:rPr>
                <w:rFonts w:ascii="Apple Color Emoji" w:hAnsi="Apple Color Emoji" w:cs="Apple Color Emoji"/>
              </w:rPr>
              <w:t>🧑</w:t>
            </w:r>
            <w:r w:rsidRPr="006635D6">
              <w:rPr>
                <w:rFonts w:ascii="SF Pro" w:hAnsi="SF Pro"/>
              </w:rPr>
              <w:t>‍</w:t>
            </w:r>
            <w:r w:rsidRPr="006635D6">
              <w:rPr>
                <w:rFonts w:ascii="Apple Color Emoji" w:hAnsi="Apple Color Emoji" w:cs="Apple Color Emoji"/>
              </w:rPr>
              <w:t>🤝</w:t>
            </w:r>
            <w:r w:rsidRPr="006635D6">
              <w:rPr>
                <w:rFonts w:ascii="SF Pro" w:hAnsi="SF Pro"/>
              </w:rPr>
              <w:t>‍</w:t>
            </w:r>
            <w:r w:rsidRPr="006635D6">
              <w:rPr>
                <w:rFonts w:ascii="Apple Color Emoji" w:hAnsi="Apple Color Emoji" w:cs="Apple Color Emoji"/>
              </w:rPr>
              <w:t>🧑</w:t>
            </w:r>
            <w:r w:rsidRPr="006635D6">
              <w:rPr>
                <w:rFonts w:ascii="SF Pro" w:hAnsi="SF Pro"/>
              </w:rPr>
              <w:t xml:space="preserve"> People</w:t>
            </w:r>
          </w:p>
        </w:tc>
        <w:tc>
          <w:tcPr>
            <w:tcW w:w="4320" w:type="dxa"/>
          </w:tcPr>
          <w:p w14:paraId="14500671" w14:textId="77777777" w:rsidR="00F00AA9" w:rsidRPr="006635D6" w:rsidRDefault="00F00AA9">
            <w:pPr>
              <w:rPr>
                <w:rFonts w:ascii="SF Pro" w:hAnsi="SF Pro"/>
              </w:rPr>
            </w:pPr>
          </w:p>
        </w:tc>
      </w:tr>
    </w:tbl>
    <w:p w14:paraId="60528D40" w14:textId="73E2EEAD" w:rsidR="00F00AA9" w:rsidRPr="006635D6" w:rsidRDefault="006635D6">
      <w:pPr>
        <w:pStyle w:val="Heading2"/>
        <w:rPr>
          <w:rFonts w:ascii="SF Pro" w:hAnsi="SF Pro"/>
        </w:rPr>
      </w:pPr>
      <w:r>
        <w:rPr>
          <w:rFonts w:ascii="Apple Color Emoji" w:hAnsi="Apple Color Emoji" w:cs="Apple Color Emoji"/>
        </w:rPr>
        <w:br/>
      </w:r>
      <w:r w:rsidR="00000000" w:rsidRPr="006635D6">
        <w:rPr>
          <w:rFonts w:ascii="Apple Color Emoji" w:hAnsi="Apple Color Emoji" w:cs="Apple Color Emoji"/>
        </w:rPr>
        <w:t>🔍</w:t>
      </w:r>
      <w:r w:rsidR="00000000" w:rsidRPr="006635D6">
        <w:rPr>
          <w:rFonts w:ascii="SF Pro" w:hAnsi="SF Pro"/>
        </w:rPr>
        <w:t xml:space="preserve"> Toolbox Exploration Log</w:t>
      </w:r>
    </w:p>
    <w:p w14:paraId="5A01BFBE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Choose one or two activities from the Interactive Toolbox in the module. Reflect on what you explored.</w:t>
      </w:r>
    </w:p>
    <w:p w14:paraId="1025C0A8" w14:textId="188AC1B5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Activity Chosen (</w:t>
      </w:r>
      <w:r w:rsidR="006635D6" w:rsidRPr="006635D6">
        <w:rPr>
          <w:rFonts w:ascii="SF Pro" w:hAnsi="SF Pro"/>
          <w:highlight w:val="yellow"/>
        </w:rPr>
        <w:t>highlight</w:t>
      </w:r>
      <w:r w:rsidRPr="006635D6">
        <w:rPr>
          <w:rFonts w:ascii="SF Pro" w:hAnsi="SF Pro"/>
          <w:highlight w:val="yellow"/>
        </w:rPr>
        <w:t xml:space="preserve"> one</w:t>
      </w:r>
      <w:r w:rsidRPr="006635D6">
        <w:rPr>
          <w:rFonts w:ascii="SF Pro" w:hAnsi="SF Pro"/>
        </w:rPr>
        <w:t xml:space="preserve">): </w:t>
      </w:r>
      <w:r w:rsidRPr="006635D6">
        <w:rPr>
          <w:rFonts w:ascii="Apple Color Emoji" w:hAnsi="Apple Color Emoji" w:cs="Apple Color Emoji"/>
        </w:rPr>
        <w:t>🎥</w:t>
      </w:r>
      <w:r w:rsidRPr="006635D6">
        <w:rPr>
          <w:rFonts w:ascii="SF Pro" w:hAnsi="SF Pro"/>
        </w:rPr>
        <w:t xml:space="preserve"> Watch | </w:t>
      </w:r>
      <w:r w:rsidRPr="006635D6">
        <w:rPr>
          <w:rFonts w:ascii="Apple Color Emoji" w:hAnsi="Apple Color Emoji" w:cs="Apple Color Emoji"/>
        </w:rPr>
        <w:t>👀</w:t>
      </w:r>
      <w:r w:rsidRPr="006635D6">
        <w:rPr>
          <w:rFonts w:ascii="SF Pro" w:hAnsi="SF Pro"/>
        </w:rPr>
        <w:t xml:space="preserve"> Observe | </w:t>
      </w:r>
      <w:r w:rsidRPr="006635D6">
        <w:rPr>
          <w:rFonts w:ascii="Apple Color Emoji" w:hAnsi="Apple Color Emoji" w:cs="Apple Color Emoji"/>
        </w:rPr>
        <w:t>📚</w:t>
      </w:r>
      <w:r w:rsidRPr="006635D6">
        <w:rPr>
          <w:rFonts w:ascii="SF Pro" w:hAnsi="SF Pro"/>
        </w:rPr>
        <w:t xml:space="preserve"> Read | </w:t>
      </w:r>
      <w:r w:rsidRPr="006635D6">
        <w:rPr>
          <w:rFonts w:ascii="Apple Color Emoji" w:hAnsi="Apple Color Emoji" w:cs="Apple Color Emoji"/>
        </w:rPr>
        <w:t>🎮</w:t>
      </w:r>
      <w:r w:rsidRPr="006635D6">
        <w:rPr>
          <w:rFonts w:ascii="SF Pro" w:hAnsi="SF Pro"/>
        </w:rPr>
        <w:t xml:space="preserve"> Play | </w:t>
      </w:r>
      <w:r w:rsidRPr="006635D6">
        <w:rPr>
          <w:rFonts w:ascii="Apple Color Emoji" w:hAnsi="Apple Color Emoji" w:cs="Apple Color Emoji"/>
        </w:rPr>
        <w:t>🎨</w:t>
      </w:r>
      <w:r w:rsidRPr="006635D6">
        <w:rPr>
          <w:rFonts w:ascii="SF Pro" w:hAnsi="SF Pro"/>
        </w:rPr>
        <w:t xml:space="preserve"> Sketch | </w:t>
      </w:r>
      <w:r w:rsidRPr="006635D6">
        <w:rPr>
          <w:rFonts w:ascii="Apple Color Emoji" w:hAnsi="Apple Color Emoji" w:cs="Apple Color Emoji"/>
        </w:rPr>
        <w:t>🧩</w:t>
      </w:r>
      <w:r w:rsidRPr="006635D6">
        <w:rPr>
          <w:rFonts w:ascii="SF Pro" w:hAnsi="SF Pro"/>
        </w:rPr>
        <w:t xml:space="preserve"> Tactile</w:t>
      </w:r>
    </w:p>
    <w:p w14:paraId="135C9E56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Notes or Insights:</w:t>
      </w:r>
    </w:p>
    <w:p w14:paraId="633310A6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lastRenderedPageBreak/>
        <w:br/>
      </w:r>
    </w:p>
    <w:p w14:paraId="39128E1E" w14:textId="77777777" w:rsidR="00F00AA9" w:rsidRPr="006635D6" w:rsidRDefault="00000000">
      <w:pPr>
        <w:pStyle w:val="Heading2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🧪</w:t>
      </w:r>
      <w:r w:rsidRPr="006635D6">
        <w:rPr>
          <w:rFonts w:ascii="SF Pro" w:hAnsi="SF Pro"/>
        </w:rPr>
        <w:t xml:space="preserve"> Map Explorer Lab</w:t>
      </w:r>
    </w:p>
    <w:p w14:paraId="17E2D843" w14:textId="77777777" w:rsidR="00F00AA9" w:rsidRPr="006635D6" w:rsidRDefault="00000000">
      <w:pPr>
        <w:pStyle w:val="Heading3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🛰</w:t>
      </w:r>
      <w:r w:rsidRPr="006635D6">
        <w:rPr>
          <w:rFonts w:ascii="SF Pro" w:hAnsi="SF Pro"/>
        </w:rPr>
        <w:t xml:space="preserve"> Sentinel-2 Explorer</w:t>
      </w:r>
    </w:p>
    <w:p w14:paraId="748F4120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What location did you look at? What did you notice?</w:t>
      </w:r>
    </w:p>
    <w:p w14:paraId="36C27112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5C789089" w14:textId="77777777" w:rsidR="00F00AA9" w:rsidRPr="006635D6" w:rsidRDefault="00000000">
      <w:pPr>
        <w:pStyle w:val="Heading3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📊</w:t>
      </w:r>
      <w:r w:rsidRPr="006635D6">
        <w:rPr>
          <w:rFonts w:ascii="SF Pro" w:hAnsi="SF Pro"/>
        </w:rPr>
        <w:t xml:space="preserve"> Unemployment Pulse App</w:t>
      </w:r>
    </w:p>
    <w:p w14:paraId="184DBF2C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What patterns did you see in the unemployment map?</w:t>
      </w:r>
    </w:p>
    <w:p w14:paraId="79ABC7EF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4E220A91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Bonus: Did you find another dataset in the Living Atlas?</w:t>
      </w:r>
      <w:r w:rsidRPr="006635D6">
        <w:rPr>
          <w:rFonts w:ascii="SF Pro" w:hAnsi="SF Pro"/>
        </w:rPr>
        <w:br/>
        <w:t>Paste the link here or describe it:</w:t>
      </w:r>
    </w:p>
    <w:p w14:paraId="0AFC485A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0B7058D9" w14:textId="77777777" w:rsidR="00F00AA9" w:rsidRPr="006635D6" w:rsidRDefault="00000000">
      <w:pPr>
        <w:pStyle w:val="Heading2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🌍</w:t>
      </w:r>
      <w:r w:rsidRPr="006635D6">
        <w:rPr>
          <w:rFonts w:ascii="SF Pro" w:hAnsi="SF Pro"/>
        </w:rPr>
        <w:t xml:space="preserve"> Real-World GIS Applications</w:t>
      </w:r>
    </w:p>
    <w:p w14:paraId="700D407D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Choose one sector that interests you. Sketch or describe how GIS is used there.</w:t>
      </w:r>
    </w:p>
    <w:p w14:paraId="476FFC70" w14:textId="5BFDD7B3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Sector Chosen (</w:t>
      </w:r>
      <w:r w:rsidR="006635D6" w:rsidRPr="006635D6">
        <w:rPr>
          <w:rFonts w:ascii="SF Pro" w:hAnsi="SF Pro"/>
          <w:highlight w:val="yellow"/>
        </w:rPr>
        <w:t>highlight one</w:t>
      </w:r>
      <w:r w:rsidRPr="006635D6">
        <w:rPr>
          <w:rFonts w:ascii="SF Pro" w:hAnsi="SF Pro"/>
        </w:rPr>
        <w:t xml:space="preserve">): </w:t>
      </w:r>
      <w:r w:rsidRPr="006635D6">
        <w:rPr>
          <w:rFonts w:ascii="Apple Color Emoji" w:hAnsi="Apple Color Emoji" w:cs="Apple Color Emoji"/>
        </w:rPr>
        <w:t>🏥</w:t>
      </w:r>
      <w:r w:rsidRPr="006635D6">
        <w:rPr>
          <w:rFonts w:ascii="SF Pro" w:hAnsi="SF Pro"/>
        </w:rPr>
        <w:t xml:space="preserve"> Healthcare | </w:t>
      </w:r>
      <w:r w:rsidRPr="006635D6">
        <w:rPr>
          <w:rFonts w:ascii="Apple Color Emoji" w:hAnsi="Apple Color Emoji" w:cs="Apple Color Emoji"/>
        </w:rPr>
        <w:t>🌱</w:t>
      </w:r>
      <w:r w:rsidRPr="006635D6">
        <w:rPr>
          <w:rFonts w:ascii="SF Pro" w:hAnsi="SF Pro"/>
        </w:rPr>
        <w:t xml:space="preserve"> Environment | </w:t>
      </w:r>
      <w:r w:rsidRPr="006635D6">
        <w:rPr>
          <w:rFonts w:ascii="Apple Color Emoji" w:hAnsi="Apple Color Emoji" w:cs="Apple Color Emoji"/>
        </w:rPr>
        <w:t>🏙</w:t>
      </w:r>
      <w:r w:rsidRPr="006635D6">
        <w:rPr>
          <w:rFonts w:ascii="SF Pro" w:hAnsi="SF Pro"/>
        </w:rPr>
        <w:t xml:space="preserve"> Urban Planning | </w:t>
      </w:r>
      <w:r w:rsidRPr="006635D6">
        <w:rPr>
          <w:rFonts w:ascii="Apple Color Emoji" w:hAnsi="Apple Color Emoji" w:cs="Apple Color Emoji"/>
        </w:rPr>
        <w:t>🛒</w:t>
      </w:r>
      <w:r w:rsidRPr="006635D6">
        <w:rPr>
          <w:rFonts w:ascii="SF Pro" w:hAnsi="SF Pro"/>
        </w:rPr>
        <w:t xml:space="preserve"> Business | </w:t>
      </w:r>
      <w:r w:rsidRPr="006635D6">
        <w:rPr>
          <w:rFonts w:ascii="Apple Color Emoji" w:hAnsi="Apple Color Emoji" w:cs="Apple Color Emoji"/>
        </w:rPr>
        <w:t>🧭</w:t>
      </w:r>
      <w:r w:rsidRPr="006635D6">
        <w:rPr>
          <w:rFonts w:ascii="SF Pro" w:hAnsi="SF Pro"/>
        </w:rPr>
        <w:t xml:space="preserve"> Social Justice</w:t>
      </w:r>
    </w:p>
    <w:p w14:paraId="2E342649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Sketch or Describe the Use Case:</w:t>
      </w:r>
    </w:p>
    <w:p w14:paraId="21AD90F1" w14:textId="69AC4459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1A9E3FE6" w14:textId="77777777" w:rsidR="00F00AA9" w:rsidRPr="006635D6" w:rsidRDefault="00000000">
      <w:pPr>
        <w:pStyle w:val="Heading2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lastRenderedPageBreak/>
        <w:t>💬</w:t>
      </w:r>
      <w:r w:rsidRPr="006635D6">
        <w:rPr>
          <w:rFonts w:ascii="SF Pro" w:hAnsi="SF Pro"/>
        </w:rPr>
        <w:t xml:space="preserve"> Reflection Prompts</w:t>
      </w:r>
    </w:p>
    <w:p w14:paraId="440625EF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Pick any 3 of the following prompts to respond to:</w:t>
      </w:r>
    </w:p>
    <w:p w14:paraId="3AEA1153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1. What surprised you about GIS today?</w:t>
      </w:r>
    </w:p>
    <w:p w14:paraId="40A76C47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71F1B270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2. What’s one real-world issue that GIS could help with?</w:t>
      </w:r>
    </w:p>
    <w:p w14:paraId="605759F0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12223192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3. What would your own custom map reveal that others might miss?</w:t>
      </w:r>
    </w:p>
    <w:p w14:paraId="44D4584C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214C4689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4. How does “seeing data on a map” change how you understand it?</w:t>
      </w:r>
    </w:p>
    <w:p w14:paraId="063AB0F7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14A3BA3E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5. What part of today’s lesson felt most like *you*?</w:t>
      </w:r>
    </w:p>
    <w:p w14:paraId="682C8D13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102D06B8" w14:textId="77777777" w:rsidR="00F00AA9" w:rsidRPr="006635D6" w:rsidRDefault="00000000">
      <w:pPr>
        <w:pStyle w:val="Heading2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🎯</w:t>
      </w:r>
      <w:r w:rsidRPr="006635D6">
        <w:rPr>
          <w:rFonts w:ascii="SF Pro" w:hAnsi="SF Pro"/>
        </w:rPr>
        <w:t xml:space="preserve"> Exit Artifact Planning</w:t>
      </w:r>
    </w:p>
    <w:p w14:paraId="2A677B24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Choose how you’d like to demonstrate your learning from this module:</w:t>
      </w:r>
    </w:p>
    <w:p w14:paraId="5EEBD3B1" w14:textId="5F02C195" w:rsidR="00F00AA9" w:rsidRPr="006635D6" w:rsidRDefault="00000000">
      <w:pPr>
        <w:rPr>
          <w:rFonts w:ascii="SF Pro" w:hAnsi="SF Pro"/>
        </w:rPr>
      </w:pPr>
      <w:r w:rsidRPr="006635D6">
        <w:rPr>
          <w:rFonts w:ascii="Segoe UI Symbol" w:hAnsi="Segoe UI Symbol" w:cs="Segoe UI Symbol"/>
        </w:rPr>
        <w:t>☐</w:t>
      </w:r>
      <w:r w:rsidRPr="006635D6">
        <w:rPr>
          <w:rFonts w:ascii="SF Pro" w:hAnsi="SF Pro"/>
        </w:rPr>
        <w:t xml:space="preserve"> </w:t>
      </w:r>
      <w:r w:rsidR="006635D6">
        <w:rPr>
          <w:rFonts w:ascii="SF Pro" w:hAnsi="SF Pro"/>
        </w:rPr>
        <w:t>Voice reflection</w:t>
      </w:r>
      <w:r w:rsidRPr="006635D6">
        <w:rPr>
          <w:rFonts w:ascii="SF Pro" w:hAnsi="SF Pro"/>
        </w:rPr>
        <w:br/>
      </w:r>
      <w:r w:rsidRPr="006635D6">
        <w:rPr>
          <w:rFonts w:ascii="Segoe UI Symbol" w:hAnsi="Segoe UI Symbol" w:cs="Segoe UI Symbol"/>
        </w:rPr>
        <w:t>☐</w:t>
      </w:r>
      <w:r w:rsidRPr="006635D6">
        <w:rPr>
          <w:rFonts w:ascii="SF Pro" w:hAnsi="SF Pro"/>
        </w:rPr>
        <w:t xml:space="preserve"> 1-Minute </w:t>
      </w:r>
      <w:r w:rsidR="006635D6">
        <w:rPr>
          <w:rFonts w:ascii="SF Pro" w:hAnsi="SF Pro"/>
        </w:rPr>
        <w:t>Video</w:t>
      </w:r>
      <w:r w:rsidRPr="006635D6">
        <w:rPr>
          <w:rFonts w:ascii="SF Pro" w:hAnsi="SF Pro"/>
        </w:rPr>
        <w:t xml:space="preserve"> Clip</w:t>
      </w:r>
      <w:r w:rsidRPr="006635D6">
        <w:rPr>
          <w:rFonts w:ascii="SF Pro" w:hAnsi="SF Pro"/>
        </w:rPr>
        <w:br/>
      </w:r>
      <w:r w:rsidRPr="006635D6">
        <w:rPr>
          <w:rFonts w:ascii="Segoe UI Symbol" w:hAnsi="Segoe UI Symbol" w:cs="Segoe UI Symbol"/>
        </w:rPr>
        <w:t>☐</w:t>
      </w:r>
      <w:r w:rsidRPr="006635D6">
        <w:rPr>
          <w:rFonts w:ascii="SF Pro" w:hAnsi="SF Pro"/>
        </w:rPr>
        <w:t xml:space="preserve"> Sketch a Map</w:t>
      </w:r>
      <w:r w:rsidRPr="006635D6">
        <w:rPr>
          <w:rFonts w:ascii="SF Pro" w:hAnsi="SF Pro"/>
        </w:rPr>
        <w:br/>
      </w:r>
      <w:r w:rsidRPr="006635D6">
        <w:rPr>
          <w:rFonts w:ascii="Segoe UI Symbol" w:hAnsi="Segoe UI Symbol" w:cs="Segoe UI Symbol"/>
        </w:rPr>
        <w:t>☐</w:t>
      </w:r>
      <w:r w:rsidRPr="006635D6">
        <w:rPr>
          <w:rFonts w:ascii="SF Pro" w:hAnsi="SF Pro"/>
        </w:rPr>
        <w:t xml:space="preserve"> Short Written Summary</w:t>
      </w:r>
      <w:r w:rsidRPr="006635D6">
        <w:rPr>
          <w:rFonts w:ascii="SF Pro" w:hAnsi="SF Pro"/>
        </w:rPr>
        <w:br/>
      </w:r>
    </w:p>
    <w:p w14:paraId="18250F4F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lastRenderedPageBreak/>
        <w:t>What format are you choosing?</w:t>
      </w:r>
    </w:p>
    <w:p w14:paraId="60C913A7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1D03D239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What’s your message or takeaway going to be?</w:t>
      </w:r>
    </w:p>
    <w:p w14:paraId="36A4A568" w14:textId="0CB6A683" w:rsidR="00F00AA9" w:rsidRPr="006635D6" w:rsidRDefault="00000000">
      <w:pPr>
        <w:rPr>
          <w:rFonts w:ascii="SF Pro" w:hAnsi="SF Pro"/>
          <w:b/>
          <w:bCs/>
          <w:u w:val="single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="006635D6" w:rsidRPr="006635D6">
        <w:rPr>
          <w:rFonts w:ascii="SF Pro" w:hAnsi="SF Pro"/>
          <w:b/>
          <w:bCs/>
          <w:color w:val="EE0000"/>
          <w:u w:val="single"/>
        </w:rPr>
        <w:t xml:space="preserve">For National 4-H Geospatial Team members: </w:t>
      </w:r>
    </w:p>
    <w:p w14:paraId="656A524F" w14:textId="6CE88DBB" w:rsidR="00F00AA9" w:rsidRPr="006635D6" w:rsidRDefault="00000000">
      <w:pPr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📬</w:t>
      </w:r>
      <w:r w:rsidRPr="006635D6">
        <w:rPr>
          <w:rFonts w:ascii="SF Pro" w:hAnsi="SF Pro"/>
        </w:rPr>
        <w:t xml:space="preserve"> Upload your file or link to: </w:t>
      </w:r>
      <w:hyperlink r:id="rId8" w:history="1">
        <w:r w:rsidR="006635D6" w:rsidRPr="00580E34">
          <w:rPr>
            <w:rStyle w:val="Hyperlink"/>
            <w:rFonts w:ascii="SF Pro" w:hAnsi="SF Pro"/>
          </w:rPr>
          <w:t>onboarding@national4hgeospatialteam.us</w:t>
        </w:r>
      </w:hyperlink>
      <w:r w:rsidR="006635D6">
        <w:rPr>
          <w:rFonts w:ascii="SF Pro" w:hAnsi="SF Pro"/>
        </w:rPr>
        <w:br/>
      </w:r>
    </w:p>
    <w:p w14:paraId="7731325D" w14:textId="77777777" w:rsidR="006635D6" w:rsidRDefault="006635D6">
      <w:pPr>
        <w:pStyle w:val="Heading2"/>
        <w:rPr>
          <w:rFonts w:ascii="Apple Color Emoji" w:hAnsi="Apple Color Emoji" w:cs="Apple Color Emoji"/>
        </w:rPr>
      </w:pPr>
    </w:p>
    <w:p w14:paraId="3AE47E23" w14:textId="664B70BF" w:rsidR="00F00AA9" w:rsidRPr="006635D6" w:rsidRDefault="00000000">
      <w:pPr>
        <w:pStyle w:val="Heading2"/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🧠</w:t>
      </w:r>
      <w:r w:rsidRPr="006635D6">
        <w:rPr>
          <w:rFonts w:ascii="SF Pro" w:hAnsi="SF Pro"/>
        </w:rPr>
        <w:t xml:space="preserve"> Bonus: Career Path Sketch</w:t>
      </w:r>
    </w:p>
    <w:p w14:paraId="6AC7CB98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t>What’s a career, major, or field you're curious about? Write or draw how GIS might connect to it.</w:t>
      </w:r>
    </w:p>
    <w:p w14:paraId="0DDA7FFB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  <w:r w:rsidRPr="006635D6">
        <w:rPr>
          <w:rFonts w:ascii="SF Pro" w:hAnsi="SF Pro"/>
        </w:rPr>
        <w:br/>
      </w:r>
    </w:p>
    <w:p w14:paraId="126C7A1B" w14:textId="77777777" w:rsidR="00F00AA9" w:rsidRPr="006635D6" w:rsidRDefault="00000000">
      <w:pPr>
        <w:rPr>
          <w:rFonts w:ascii="SF Pro" w:hAnsi="SF Pro"/>
        </w:rPr>
      </w:pPr>
      <w:r w:rsidRPr="006635D6">
        <w:rPr>
          <w:rFonts w:ascii="Apple Color Emoji" w:hAnsi="Apple Color Emoji" w:cs="Apple Color Emoji"/>
        </w:rPr>
        <w:t>✅</w:t>
      </w:r>
      <w:r w:rsidRPr="006635D6">
        <w:rPr>
          <w:rFonts w:ascii="SF Pro" w:hAnsi="SF Pro"/>
        </w:rPr>
        <w:t xml:space="preserve"> You Finished!</w:t>
      </w:r>
      <w:r w:rsidRPr="006635D6">
        <w:rPr>
          <w:rFonts w:ascii="SF Pro" w:hAnsi="SF Pro"/>
        </w:rPr>
        <w:br/>
        <w:t>You're now one step closer to thinking like a geographer.</w:t>
      </w:r>
    </w:p>
    <w:sectPr w:rsidR="00F00AA9" w:rsidRPr="006635D6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98EBA" w14:textId="77777777" w:rsidR="00C40A51" w:rsidRDefault="00C40A51" w:rsidP="006635D6">
      <w:pPr>
        <w:spacing w:after="0" w:line="240" w:lineRule="auto"/>
      </w:pPr>
      <w:r>
        <w:separator/>
      </w:r>
    </w:p>
  </w:endnote>
  <w:endnote w:type="continuationSeparator" w:id="0">
    <w:p w14:paraId="40058632" w14:textId="77777777" w:rsidR="00C40A51" w:rsidRDefault="00C40A51" w:rsidP="0066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7E387" w14:textId="6BABE9BD" w:rsidR="006635D6" w:rsidRPr="006635D6" w:rsidRDefault="006635D6" w:rsidP="006635D6">
    <w:pPr>
      <w:pStyle w:val="Footer"/>
      <w:rPr>
        <w:rFonts w:ascii="SF Pro" w:hAnsi="SF Pro"/>
      </w:rPr>
    </w:pPr>
    <w:r>
      <w:rPr>
        <w:rFonts w:ascii="SF Pro" w:hAnsi="SF Pro"/>
      </w:rPr>
      <w:t>This worksheet is part of a curriculum designed by the National 4-H Geospatial Team.</w:t>
    </w:r>
    <w:r w:rsidRPr="006635D6">
      <w:rPr>
        <w:rFonts w:ascii="SF Pro" w:hAnsi="SF Pro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3CBDA" w14:textId="77777777" w:rsidR="00C40A51" w:rsidRDefault="00C40A51" w:rsidP="006635D6">
      <w:pPr>
        <w:spacing w:after="0" w:line="240" w:lineRule="auto"/>
      </w:pPr>
      <w:r>
        <w:separator/>
      </w:r>
    </w:p>
  </w:footnote>
  <w:footnote w:type="continuationSeparator" w:id="0">
    <w:p w14:paraId="655ACC26" w14:textId="77777777" w:rsidR="00C40A51" w:rsidRDefault="00C40A51" w:rsidP="00663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237249">
    <w:abstractNumId w:val="8"/>
  </w:num>
  <w:num w:numId="2" w16cid:durableId="1021129253">
    <w:abstractNumId w:val="6"/>
  </w:num>
  <w:num w:numId="3" w16cid:durableId="1655602489">
    <w:abstractNumId w:val="5"/>
  </w:num>
  <w:num w:numId="4" w16cid:durableId="364135231">
    <w:abstractNumId w:val="4"/>
  </w:num>
  <w:num w:numId="5" w16cid:durableId="1645699889">
    <w:abstractNumId w:val="7"/>
  </w:num>
  <w:num w:numId="6" w16cid:durableId="13843966">
    <w:abstractNumId w:val="3"/>
  </w:num>
  <w:num w:numId="7" w16cid:durableId="1133788412">
    <w:abstractNumId w:val="2"/>
  </w:num>
  <w:num w:numId="8" w16cid:durableId="1681158238">
    <w:abstractNumId w:val="1"/>
  </w:num>
  <w:num w:numId="9" w16cid:durableId="192468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5D6"/>
    <w:rsid w:val="00876619"/>
    <w:rsid w:val="00AA1D8D"/>
    <w:rsid w:val="00B47730"/>
    <w:rsid w:val="00C40A51"/>
    <w:rsid w:val="00CB0664"/>
    <w:rsid w:val="00F00A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01468"/>
  <w14:defaultImageDpi w14:val="300"/>
  <w15:docId w15:val="{F0D77DC7-86E1-284B-8E20-45AB44CD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35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boarding@national4hgeospatialteam.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Estevez _ Student - BroughtonHS</cp:lastModifiedBy>
  <cp:revision>2</cp:revision>
  <dcterms:created xsi:type="dcterms:W3CDTF">2013-12-23T23:15:00Z</dcterms:created>
  <dcterms:modified xsi:type="dcterms:W3CDTF">2025-08-16T22:36:00Z</dcterms:modified>
  <cp:category/>
</cp:coreProperties>
</file>